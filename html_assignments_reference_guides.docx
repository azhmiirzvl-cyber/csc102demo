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441A7" w14:textId="77777777" w:rsidR="0073320D" w:rsidRPr="00221FF9" w:rsidRDefault="00000000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HTML Assignments Reference Guides</w:t>
      </w:r>
    </w:p>
    <w:p w14:paraId="5E57732A" w14:textId="77777777" w:rsidR="0073320D" w:rsidRPr="00221FF9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Reference Guide 1 — Basic Pages with Meme (index.html &amp; boards.html)</w:t>
      </w:r>
    </w:p>
    <w:p w14:paraId="5BEA07BE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Goal</w:t>
      </w:r>
      <w:r w:rsidRPr="00221FF9">
        <w:rPr>
          <w:rFonts w:ascii="Times New Roman" w:hAnsi="Times New Roman" w:cs="Times New Roman"/>
          <w:sz w:val="24"/>
          <w:szCs w:val="24"/>
        </w:rPr>
        <w:br/>
        <w:t>Create two webpages: index.html (with a meme inside a paragraph) and boards.html (program objectives). Use proper HTML5 structure, comments, and a clean look.</w:t>
      </w:r>
    </w:p>
    <w:p w14:paraId="3C37FD08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Folder Setup</w:t>
      </w:r>
    </w:p>
    <w:p w14:paraId="4AF30328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project-folder/</w:t>
      </w:r>
      <w:r w:rsidRPr="00221FF9">
        <w:rPr>
          <w:rFonts w:ascii="Times New Roman" w:hAnsi="Times New Roman" w:cs="Times New Roman"/>
          <w:sz w:val="24"/>
          <w:szCs w:val="24"/>
        </w:rPr>
        <w:br/>
        <w:t>├── index.html</w:t>
      </w:r>
      <w:r w:rsidRPr="00221FF9">
        <w:rPr>
          <w:rFonts w:ascii="Times New Roman" w:hAnsi="Times New Roman" w:cs="Times New Roman"/>
          <w:sz w:val="24"/>
          <w:szCs w:val="24"/>
        </w:rPr>
        <w:br/>
        <w:t>├── boards.html</w:t>
      </w:r>
      <w:r w:rsidRPr="00221FF9">
        <w:rPr>
          <w:rFonts w:ascii="Times New Roman" w:hAnsi="Times New Roman" w:cs="Times New Roman"/>
          <w:sz w:val="24"/>
          <w:szCs w:val="24"/>
        </w:rPr>
        <w:br/>
        <w:t>└── meme.png</w:t>
      </w:r>
      <w:proofErr w:type="gramStart"/>
      <w:r w:rsidRPr="00221FF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21FF9">
        <w:rPr>
          <w:rFonts w:ascii="Times New Roman" w:hAnsi="Times New Roman" w:cs="Times New Roman"/>
          <w:sz w:val="24"/>
          <w:szCs w:val="24"/>
        </w:rPr>
        <w:t>or .jpg/.gif</w:t>
      </w:r>
      <w:proofErr w:type="gramStart"/>
      <w:r w:rsidRPr="00221FF9">
        <w:rPr>
          <w:rFonts w:ascii="Times New Roman" w:hAnsi="Times New Roman" w:cs="Times New Roman"/>
          <w:sz w:val="24"/>
          <w:szCs w:val="24"/>
        </w:rPr>
        <w:t>/.webp</w:t>
      </w:r>
      <w:proofErr w:type="gramEnd"/>
      <w:r w:rsidRPr="00221FF9">
        <w:rPr>
          <w:rFonts w:ascii="Times New Roman" w:hAnsi="Times New Roman" w:cs="Times New Roman"/>
          <w:sz w:val="24"/>
          <w:szCs w:val="24"/>
        </w:rPr>
        <w:t xml:space="preserve"> — same folder as index.html)</w:t>
      </w:r>
    </w:p>
    <w:p w14:paraId="67CCFAE8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index.html Requirements Checklist</w:t>
      </w:r>
    </w:p>
    <w:p w14:paraId="3DC28D45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- &lt;!DOCTYPE html&gt; at very top</w:t>
      </w:r>
      <w:r w:rsidRPr="00221FF9">
        <w:rPr>
          <w:rFonts w:ascii="Times New Roman" w:hAnsi="Times New Roman" w:cs="Times New Roman"/>
          <w:sz w:val="24"/>
          <w:szCs w:val="24"/>
        </w:rPr>
        <w:br/>
        <w:t>- &lt;html lang="en"&gt; … &lt;/html&gt;</w:t>
      </w:r>
      <w:r w:rsidRPr="00221FF9">
        <w:rPr>
          <w:rFonts w:ascii="Times New Roman" w:hAnsi="Times New Roman" w:cs="Times New Roman"/>
          <w:sz w:val="24"/>
          <w:szCs w:val="24"/>
        </w:rPr>
        <w:br/>
        <w:t>- &lt;head&gt; … &lt;/head&gt; with meta charset, meta viewport, and title</w:t>
      </w:r>
      <w:r w:rsidRPr="00221FF9">
        <w:rPr>
          <w:rFonts w:ascii="Times New Roman" w:hAnsi="Times New Roman" w:cs="Times New Roman"/>
          <w:sz w:val="24"/>
          <w:szCs w:val="24"/>
        </w:rPr>
        <w:br/>
        <w:t>- &lt;body&gt; … &lt;/body&gt; contains H1 header, P paragraph, and IMG inside paragraph</w:t>
      </w:r>
      <w:r w:rsidRPr="00221FF9">
        <w:rPr>
          <w:rFonts w:ascii="Times New Roman" w:hAnsi="Times New Roman" w:cs="Times New Roman"/>
          <w:sz w:val="24"/>
          <w:szCs w:val="24"/>
        </w:rPr>
        <w:br/>
        <w:t>- Comments with name/date and helpful notes</w:t>
      </w:r>
      <w:r w:rsidRPr="00221FF9">
        <w:rPr>
          <w:rFonts w:ascii="Times New Roman" w:hAnsi="Times New Roman" w:cs="Times New Roman"/>
          <w:sz w:val="24"/>
          <w:szCs w:val="24"/>
        </w:rPr>
        <w:br/>
        <w:t>- Basic CSS (optional)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6BB254A0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Minimal starter template:</w:t>
      </w:r>
    </w:p>
    <w:p w14:paraId="33655FAF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br/>
        <w:t>&lt;!-- Your Name — index.html — Updated: YYYY-MM-DD --&gt;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&lt;!DOCTYPE html&gt;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&lt;html lang="en"&gt;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&lt;head&gt;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charset="UTF-8"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name="viewport" content="width=device-width, initial-scale=1.0"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&lt;title&gt;My Meme Page&lt;/title&gt;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body { font-family: system-ui, Arial, sans-serif; margin:0; padding:2rem; background:#f7f8fa;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h1 { color:#1b2a4e;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#memeImage { display:block; max-width:100%; height:auto; border-radius:12px; margin:12px 0;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&lt;/head&gt;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&lt;body&gt;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lastRenderedPageBreak/>
        <w:t xml:space="preserve">  &lt;h1&gt;Welcome to My Meme Page </w:t>
      </w:r>
      <w:r w:rsidRPr="00221FF9">
        <w:rPr>
          <w:rFonts w:ascii="Segoe UI Emoji" w:hAnsi="Segoe UI Emoji" w:cs="Segoe UI Emoji"/>
          <w:sz w:val="24"/>
          <w:szCs w:val="24"/>
        </w:rPr>
        <w:t>🎉</w:t>
      </w:r>
      <w:r w:rsidRPr="00221FF9">
        <w:rPr>
          <w:rFonts w:ascii="Times New Roman" w:hAnsi="Times New Roman" w:cs="Times New Roman"/>
          <w:sz w:val="24"/>
          <w:szCs w:val="24"/>
        </w:rPr>
        <w:t>&lt;/h1&gt;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&lt;p&gt;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&lt;img id="memeImage" src="meme.png" alt="A fun, school-appropriate meme"&gt;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&lt;/p&gt;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&lt;/body&gt;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&lt;/html&gt;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5314833B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boards.html Requirements Checklist</w:t>
      </w:r>
    </w:p>
    <w:p w14:paraId="54FB5349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- Copy index.html</w:t>
      </w:r>
      <w:r w:rsidRPr="00221FF9">
        <w:rPr>
          <w:rFonts w:ascii="Times New Roman" w:hAnsi="Times New Roman" w:cs="Times New Roman"/>
          <w:sz w:val="24"/>
          <w:szCs w:val="24"/>
        </w:rPr>
        <w:br/>
        <w:t>- Change title and H1 text</w:t>
      </w:r>
      <w:r w:rsidRPr="00221FF9">
        <w:rPr>
          <w:rFonts w:ascii="Times New Roman" w:hAnsi="Times New Roman" w:cs="Times New Roman"/>
          <w:sz w:val="24"/>
          <w:szCs w:val="24"/>
        </w:rPr>
        <w:br/>
        <w:t>- Remove the meme image</w:t>
      </w:r>
      <w:r w:rsidRPr="00221FF9">
        <w:rPr>
          <w:rFonts w:ascii="Times New Roman" w:hAnsi="Times New Roman" w:cs="Times New Roman"/>
          <w:sz w:val="24"/>
          <w:szCs w:val="24"/>
        </w:rPr>
        <w:br/>
        <w:t>- Paste official program objectives from UAT Catalog</w:t>
      </w:r>
      <w:r w:rsidRPr="00221FF9">
        <w:rPr>
          <w:rFonts w:ascii="Times New Roman" w:hAnsi="Times New Roman" w:cs="Times New Roman"/>
          <w:sz w:val="24"/>
          <w:szCs w:val="24"/>
        </w:rPr>
        <w:br/>
        <w:t>- Keep comments with name/date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48B70417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Minimal starter template:</w:t>
      </w:r>
    </w:p>
    <w:p w14:paraId="3024C7C3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br/>
        <w:t>&lt;!-- Your Name — boards.html — Updated: YYYY-MM-DD --&gt;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&lt;!DOCTYPE html&gt;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&lt;html lang="en"&gt;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&lt;head&gt;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charset="UTF-8"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name="viewport" content="width=device-width, initial-scale=1.0"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&lt;title&gt;Program Objectives&lt;/title&gt;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body { font-family: system-ui, Arial, sans-serif; margin:0; padding:2rem; background:#f7f8fa;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h1 { color:#1b2a4e;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ul { margin:1rem 0 0 1.25rem;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li { margin:0.5rem 0;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&lt;/head&gt;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&lt;body&gt;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&lt;h1&gt;My Program Objectives&lt;/h1&gt;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&lt;ul&gt;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&lt;li&gt;Demonstrate foundational knowledge in [Your Major Field].&lt;/li&gt;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&lt;li&gt;Apply problem-solving and critical thinking to real-world scenarios.&lt;/li&gt;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&lt;li&gt;Communicate technical information clearly to diverse audiences.&lt;/li&gt;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&lt;li&gt;Collaborate effectively in team-based projects and environments.&lt;/li&gt;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lastRenderedPageBreak/>
        <w:t xml:space="preserve">    &lt;li&gt;Exhibit ethical and professional conduct in all aspects of the discipline.&lt;/li&gt;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&lt;/ul&gt;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&lt;/body&gt;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&lt;/html&gt;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0E1062C7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Submission Checklist</w:t>
      </w:r>
    </w:p>
    <w:p w14:paraId="25AA2517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Segoe UI Symbol" w:hAnsi="Segoe UI Symbol" w:cs="Segoe UI Symbol"/>
          <w:sz w:val="24"/>
          <w:szCs w:val="24"/>
        </w:rPr>
        <w:t>✔</w:t>
      </w:r>
      <w:r w:rsidRPr="00221FF9">
        <w:rPr>
          <w:rFonts w:ascii="Times New Roman" w:hAnsi="Times New Roman" w:cs="Times New Roman"/>
          <w:sz w:val="24"/>
          <w:szCs w:val="24"/>
        </w:rPr>
        <w:t xml:space="preserve"> Screenshot of index.html in browser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Segoe UI Symbol" w:hAnsi="Segoe UI Symbol" w:cs="Segoe UI Symbol"/>
          <w:sz w:val="24"/>
          <w:szCs w:val="24"/>
        </w:rPr>
        <w:t>✔</w:t>
      </w:r>
      <w:r w:rsidRPr="00221FF9">
        <w:rPr>
          <w:rFonts w:ascii="Times New Roman" w:hAnsi="Times New Roman" w:cs="Times New Roman"/>
          <w:sz w:val="24"/>
          <w:szCs w:val="24"/>
        </w:rPr>
        <w:t xml:space="preserve"> Screenshot of boards.html in browser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Segoe UI Symbol" w:hAnsi="Segoe UI Symbol" w:cs="Segoe UI Symbol"/>
          <w:sz w:val="24"/>
          <w:szCs w:val="24"/>
        </w:rPr>
        <w:t>✔</w:t>
      </w:r>
      <w:r w:rsidRPr="00221FF9">
        <w:rPr>
          <w:rFonts w:ascii="Times New Roman" w:hAnsi="Times New Roman" w:cs="Times New Roman"/>
          <w:sz w:val="24"/>
          <w:szCs w:val="24"/>
        </w:rPr>
        <w:t xml:space="preserve"> Public GitHub repo link with both HTML files + meme image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0B5DB10F" w14:textId="77777777" w:rsidR="0073320D" w:rsidRPr="00221FF9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Reference Guide 2 — Add Header, Nav, Footer (HTML5)</w:t>
      </w:r>
    </w:p>
    <w:p w14:paraId="245E4DCA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Goal</w:t>
      </w:r>
      <w:r w:rsidRPr="00221FF9">
        <w:rPr>
          <w:rFonts w:ascii="Times New Roman" w:hAnsi="Times New Roman" w:cs="Times New Roman"/>
          <w:sz w:val="24"/>
          <w:szCs w:val="24"/>
        </w:rPr>
        <w:br/>
        <w:t>Update both pages to include semantic HTML5 structure (header, nav, main, footer) and enable navigation between pages.</w:t>
      </w:r>
    </w:p>
    <w:p w14:paraId="50DB00D8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Required Order (per assignment)</w:t>
      </w:r>
    </w:p>
    <w:p w14:paraId="7CBC3CBA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t>1) First line inside &lt;body&gt;: wrap your H1 inside &lt;header&gt;</w:t>
      </w:r>
      <w:r w:rsidRPr="00221FF9">
        <w:rPr>
          <w:rFonts w:ascii="Times New Roman" w:hAnsi="Times New Roman" w:cs="Times New Roman"/>
          <w:sz w:val="24"/>
          <w:szCs w:val="24"/>
        </w:rPr>
        <w:br/>
        <w:t>2) Immediately after &lt;/header&gt;: add &lt;nav&gt;</w:t>
      </w:r>
      <w:r w:rsidRPr="00221FF9">
        <w:rPr>
          <w:rFonts w:ascii="Times New Roman" w:hAnsi="Times New Roman" w:cs="Times New Roman"/>
          <w:sz w:val="24"/>
          <w:szCs w:val="24"/>
        </w:rPr>
        <w:br/>
        <w:t>3) Main content inside &lt;main&gt;</w:t>
      </w:r>
      <w:r w:rsidRPr="00221FF9">
        <w:rPr>
          <w:rFonts w:ascii="Times New Roman" w:hAnsi="Times New Roman" w:cs="Times New Roman"/>
          <w:sz w:val="24"/>
          <w:szCs w:val="24"/>
        </w:rPr>
        <w:br/>
        <w:t>4) Before &lt;/body&gt;: add &lt;footer&gt;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5C7298BD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Nav Content Example</w:t>
      </w:r>
    </w:p>
    <w:p w14:paraId="335A7D87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br/>
        <w:t>&lt;nav&gt;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&lt;h2&gt;Navigation&lt;/h2&gt;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&lt;a href="./index.html"&gt;Home&lt;/a&gt;&lt;br&gt;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&lt;a href="./boards.html"&gt;Boards&lt;/a&gt;&lt;br&gt;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&lt;/nav&gt;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318E68FA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t>Footer Content Example</w:t>
      </w:r>
    </w:p>
    <w:p w14:paraId="3F5E1CDB" w14:textId="77777777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br/>
        <w:t>Your Name&lt;br&gt;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>University of Advancing Technology&lt;br&gt;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>2625 W Baseline Rd&lt;br&gt;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>Tempe, AZ 85283&lt;br&gt;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p w14:paraId="1885D5D4" w14:textId="77777777" w:rsidR="0073320D" w:rsidRPr="00221FF9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221FF9">
        <w:rPr>
          <w:rFonts w:ascii="Times New Roman" w:hAnsi="Times New Roman" w:cs="Times New Roman"/>
          <w:color w:val="auto"/>
          <w:sz w:val="24"/>
          <w:szCs w:val="24"/>
        </w:rPr>
        <w:lastRenderedPageBreak/>
        <w:t>Upgraded Page Template</w:t>
      </w:r>
    </w:p>
    <w:p w14:paraId="6CE18C55" w14:textId="1FD52C04" w:rsidR="0073320D" w:rsidRPr="00221FF9" w:rsidRDefault="00000000">
      <w:pPr>
        <w:rPr>
          <w:rFonts w:ascii="Times New Roman" w:hAnsi="Times New Roman" w:cs="Times New Roman"/>
          <w:sz w:val="24"/>
          <w:szCs w:val="24"/>
        </w:rPr>
      </w:pPr>
      <w:r w:rsidRPr="00221FF9">
        <w:rPr>
          <w:rFonts w:ascii="Times New Roman" w:hAnsi="Times New Roman" w:cs="Times New Roman"/>
          <w:sz w:val="24"/>
          <w:szCs w:val="24"/>
        </w:rPr>
        <w:br/>
        <w:t>&lt;!DOCTYPE html&gt;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&lt;html lang="en"&gt;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&lt;head&gt;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charset="UTF-8"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&lt;meta name="viewport" content="width=device-width, initial-scale=1.0" /&gt;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&lt;title&gt;PAGE TITLE&lt;/title&gt;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body { font-family: system-ui, Arial, sans-serif; margin:0; background:#f7f8fa; color:#222;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header, nav, main, footer { max-width: 900px; margin: 0 auto; padding: 16px 20px;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header { background:#fff; border-bottom:1px solid #e6e8eb;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nav    { background:#fff; border-bottom:1px solid #e6e8eb;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main   { background:#fff; min-height:50vh;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footer { background:#fff; border-top:1px solid #e6e8eb; font-size:0.95rem;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h1 { margin:0; color:#1b2a4e;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h2 { margin:0 0 8px; font-size:1.1rem; color:#1b2a4e;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a  { color:#0b7ddc; text-decoration:none;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a:hover { text-decoration:underline; }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&lt;/style&gt;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&lt;/head&gt;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&lt;body&gt;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&lt;header&gt;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&lt;h1&gt;PAGE TITLE&lt;/h1&gt;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&lt;/header&gt;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&lt;nav&gt;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&lt;h2&gt;Navigation&lt;/h2&gt;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&lt;a href="./index.html"&gt;Home&lt;/a&gt;&lt;br&gt;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&lt;a href="./boards.html"&gt;Boards&lt;/a&gt;&lt;br&gt;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&lt;/nav&gt;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&lt;main&gt;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&lt;!-- page-specific content goes here --&gt;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&lt;/main&gt;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&lt;footer&gt;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Your Name&lt;br&gt;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University of Advancing Technology&lt;br&gt;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lastRenderedPageBreak/>
        <w:t xml:space="preserve">    2625 W Baseline Rd&lt;br&gt;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  Tempe, AZ 85283&lt;br&gt;</w:t>
      </w:r>
      <w:r w:rsidRPr="00221FF9">
        <w:rPr>
          <w:rFonts w:ascii="Times New Roman" w:hAnsi="Times New Roman" w:cs="Times New Roman"/>
          <w:sz w:val="24"/>
          <w:szCs w:val="24"/>
        </w:rPr>
        <w:br/>
        <w:t xml:space="preserve">  &lt;/footer&gt;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&lt;/body&gt;</w:t>
      </w:r>
      <w:r w:rsidRPr="00221FF9">
        <w:rPr>
          <w:rFonts w:ascii="Times New Roman" w:hAnsi="Times New Roman" w:cs="Times New Roman"/>
          <w:sz w:val="24"/>
          <w:szCs w:val="24"/>
        </w:rPr>
        <w:br/>
        <w:t>&lt;/html&gt;</w:t>
      </w:r>
      <w:r w:rsidRPr="00221FF9">
        <w:rPr>
          <w:rFonts w:ascii="Times New Roman" w:hAnsi="Times New Roman" w:cs="Times New Roman"/>
          <w:sz w:val="24"/>
          <w:szCs w:val="24"/>
        </w:rPr>
        <w:br/>
      </w:r>
      <w:r w:rsidRPr="00221FF9">
        <w:rPr>
          <w:rFonts w:ascii="Times New Roman" w:hAnsi="Times New Roman" w:cs="Times New Roman"/>
          <w:sz w:val="24"/>
          <w:szCs w:val="24"/>
        </w:rPr>
        <w:br/>
      </w:r>
    </w:p>
    <w:sectPr w:rsidR="0073320D" w:rsidRPr="00221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055175">
    <w:abstractNumId w:val="8"/>
  </w:num>
  <w:num w:numId="2" w16cid:durableId="1967468173">
    <w:abstractNumId w:val="6"/>
  </w:num>
  <w:num w:numId="3" w16cid:durableId="1249777349">
    <w:abstractNumId w:val="5"/>
  </w:num>
  <w:num w:numId="4" w16cid:durableId="2144736347">
    <w:abstractNumId w:val="4"/>
  </w:num>
  <w:num w:numId="5" w16cid:durableId="1838571259">
    <w:abstractNumId w:val="7"/>
  </w:num>
  <w:num w:numId="6" w16cid:durableId="221793428">
    <w:abstractNumId w:val="3"/>
  </w:num>
  <w:num w:numId="7" w16cid:durableId="2071610455">
    <w:abstractNumId w:val="2"/>
  </w:num>
  <w:num w:numId="8" w16cid:durableId="1722553454">
    <w:abstractNumId w:val="1"/>
  </w:num>
  <w:num w:numId="9" w16cid:durableId="73547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1FF9"/>
    <w:rsid w:val="0029639D"/>
    <w:rsid w:val="00326F90"/>
    <w:rsid w:val="0073320D"/>
    <w:rsid w:val="007373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6F72B"/>
  <w14:defaultImageDpi w14:val="300"/>
  <w15:docId w15:val="{F01AD407-448F-4AF2-A6AA-8F8E5FFE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D427A461AFB4CB036866C1BD02672" ma:contentTypeVersion="7" ma:contentTypeDescription="Create a new document." ma:contentTypeScope="" ma:versionID="848bf359e0810164cdf4923bb88cd9f6">
  <xsd:schema xmlns:xsd="http://www.w3.org/2001/XMLSchema" xmlns:xs="http://www.w3.org/2001/XMLSchema" xmlns:p="http://schemas.microsoft.com/office/2006/metadata/properties" xmlns:ns2="92337270-95e5-4250-8119-4e7d2038220e" targetNamespace="http://schemas.microsoft.com/office/2006/metadata/properties" ma:root="true" ma:fieldsID="fc7dc1bb917653f6eb44bfcf828e83fa" ns2:_="">
    <xsd:import namespace="92337270-95e5-4250-8119-4e7d20382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37270-95e5-4250-8119-4e7d203822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973882-0F1C-4B17-AF80-F9CDFE0EA92B}"/>
</file>

<file path=customXml/itemProps3.xml><?xml version="1.0" encoding="utf-8"?>
<ds:datastoreItem xmlns:ds="http://schemas.openxmlformats.org/officeDocument/2006/customXml" ds:itemID="{BDECCA29-E6B4-4E9F-B630-6484E1E0FAA7}"/>
</file>

<file path=customXml/itemProps4.xml><?xml version="1.0" encoding="utf-8"?>
<ds:datastoreItem xmlns:ds="http://schemas.openxmlformats.org/officeDocument/2006/customXml" ds:itemID="{6770E964-A07C-4CE3-86D1-C51A8FAB56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Ashley McKinney</cp:lastModifiedBy>
  <cp:revision>2</cp:revision>
  <dcterms:created xsi:type="dcterms:W3CDTF">2025-09-11T21:15:00Z</dcterms:created>
  <dcterms:modified xsi:type="dcterms:W3CDTF">2025-09-11T21:15:00Z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0x0101006D0D427A461AFB4CB036866C1BD02672</vt:lpwstr>
  </property>
</Properties>
</file>